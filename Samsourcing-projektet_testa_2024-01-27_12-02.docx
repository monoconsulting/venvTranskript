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IT-Centrum - Samsourcing-projektet</w:t>
      </w:r>
    </w:p>
    <w:p>
      <w:pPr>
        <w:pStyle w:val="Heading2"/>
        <w:jc w:val="center"/>
      </w:pPr>
      <w:r>
        <w:t>testa</w:t>
      </w:r>
    </w:p>
    <w:p>
      <w:pPr>
        <w:pStyle w:val="Heading3"/>
        <w:jc w:val="center"/>
      </w:pPr>
      <w:r>
        <w:t>2024-01-27_12-02</w:t>
      </w:r>
    </w:p>
    <w:p>
      <w:pPr>
        <w:pStyle w:val="Heading2"/>
      </w:pPr>
      <w:r>
        <w:t>1. Närvarande</w:t>
      </w:r>
    </w:p>
    <w:p>
      <w:r>
        <w:t>jan</w:t>
      </w:r>
    </w:p>
    <w:p>
      <w:r>
        <w:t>klas</w:t>
      </w:r>
    </w:p>
    <w:p>
      <w:r>
        <w:t>kalle</w:t>
      </w:r>
    </w:p>
    <w:p>
      <w:pPr>
        <w:pStyle w:val="Heading2"/>
      </w:pPr>
      <w:r>
        <w:t>2. Summering</w:t>
      </w:r>
    </w:p>
    <w:p>
      <w:r>
        <w:t>Mötets huvudsyfte var att testa inspelningsfunktionen för att verifiera att den fungerar korrekt.</w:t>
      </w:r>
    </w:p>
    <w:p>
      <w:pPr>
        <w:pStyle w:val="Heading2"/>
      </w:pPr>
      <w:r>
        <w:t>3. Huvudpunkter</w:t>
      </w:r>
    </w:p>
    <w:p>
      <w:r>
        <w:t>- En ny pil (eventuellt en ny enhet eller teknik) introduceras.</w:t>
        <w:br/>
        <w:t>- Ett test eller en inspelning kommer att genomföras för att verifiera funktionen.</w:t>
        <w:br/>
        <w:t>- Syftet är att bekräfta att den nya pilen fungerar som förväntat.</w:t>
      </w:r>
    </w:p>
    <w:p>
      <w:pPr>
        <w:pStyle w:val="Heading2"/>
      </w:pPr>
      <w:r>
        <w:t>4. Åtgärder</w:t>
      </w:r>
    </w:p>
    <w:p>
      <w:r>
        <w:t>Det verkar som att det finns en åtgärdspunkt i den text du har gett mig:</w:t>
        <w:br/>
        <w:br/>
        <w:t>1. Testa inspelningsfunktionen för att se om den fungerar korrekt.</w:t>
        <w:br/>
        <w:br/>
        <w:t>Observera att det inte finns någon specifik person tilldelad denna uppgift i den givna texten, så det kan antas att det är en allmän uppgift för gruppen eller för den person som nämnde det. Om det finns ytterligare kontext eller detaljer som specificerar vem som ska utföra testet, bör det anges för att klargöra ansvarsområdena.</w:t>
      </w:r>
    </w:p>
    <w:p>
      <w:pPr>
        <w:pStyle w:val="Heading2"/>
      </w:pPr>
      <w:r>
        <w:t>5. Specifika Ämnen</w:t>
      </w:r>
    </w:p>
    <w:p>
      <w:r>
        <w:t>För att utföra uppgiften korrekt behöver jag transkriptionen av mötet som ska analyseras. Vänligen tillhandahåll hela transkriptionen så att jag kan börja söka efter de angivna nyckeltermerna: Datacenter, Atea, Ekonomi, Beslut, Taggar, Metadata. När jag har transkriptionen kommer jag att dela upp den i hanterbara delar och utföra en noggrann analys för att identifiera och rapportera om dessa termer.</w:t>
      </w:r>
    </w:p>
    <w:p>
      <w:pPr>
        <w:pStyle w:val="Heading2"/>
      </w:pPr>
      <w:r>
        <w:t>6. Omnämnda Personer</w:t>
      </w:r>
    </w:p>
    <w:p>
      <w:r>
        <w:t xml:space="preserve">Baserat på den tillhandahållna informationen finns det inga ytterligare detaljer om mötesdeltagare eller personer som nämns i diskussionen utöver de redan listade: Jan, Klas och Kalle. Deras titlar, roller eller personlig information har inte specificerats i den givna texten. Konversationen innehåller ingen ytterligare dialog eller omnämnanden av andra personer. </w:t>
      </w:r>
    </w:p>
    <w:p/>
    <w:p>
      <w:r>
        <w:t>För att sammanfatta, här är de identifierade mötesdeltagarna utan ytterligare information:</w:t>
      </w:r>
    </w:p>
    <w:p>
      <w:r>
        <w:t>1. Jan - ingen ytterligare information tillgänglig.</w:t>
      </w:r>
    </w:p>
    <w:p>
      <w:r>
        <w:t>2. Klas - ingen ytterligare information tillgänglig.</w:t>
      </w:r>
    </w:p>
    <w:p>
      <w:r>
        <w:t>3. Kalle - ingen ytterligare information tillgänglig.</w:t>
      </w:r>
    </w:p>
    <w:p/>
    <w:p>
      <w:r>
        <w:t>Det finns inga ytterligare personer nämnda i den transkriberade texten. Om det finns mer av konversationen som inte har inkluderats i denna förfrågan, skulle jag behöva den informationen för att kunna ge en mer fullständig analys.</w:t>
      </w:r>
    </w:p>
    <w:p>
      <w:pPr>
        <w:pStyle w:val="Heading2"/>
      </w:pPr>
      <w:r>
        <w:t>7. Stämningsanalys</w:t>
      </w:r>
    </w:p>
    <w:p/>
    <w:p>
      <w:pPr>
        <w:pStyle w:val="Heading2"/>
      </w:pPr>
      <w:r>
        <w:t>8. Transkribering</w:t>
      </w:r>
    </w:p>
    <w:p>
      <w:r>
        <w:t xml:space="preserve">Här kommer då en ny pil där vi provar att spela in så vi ser om det funkar.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