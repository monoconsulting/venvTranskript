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Testprojekt - Testmötestitel</w:t>
      </w:r>
    </w:p>
    <w:p>
      <w:pPr>
        <w:pStyle w:val="Heading2"/>
        <w:jc w:val="center"/>
      </w:pPr>
      <w:r>
        <w:t>test</w:t>
      </w:r>
    </w:p>
    <w:p>
      <w:pPr>
        <w:pStyle w:val="Heading3"/>
        <w:jc w:val="center"/>
      </w:pPr>
      <w:r>
        <w:t>2024-01-27_11-56</w:t>
      </w:r>
    </w:p>
    <w:p>
      <w:pPr>
        <w:pStyle w:val="Heading2"/>
      </w:pPr>
      <w:r>
        <w:t>1. Närvarande</w:t>
      </w:r>
    </w:p>
    <w:p>
      <w:r>
        <w:t>heej</w:t>
      </w:r>
    </w:p>
    <w:p>
      <w:r>
        <w:t>deltagare</w:t>
      </w:r>
    </w:p>
    <w:p>
      <w:pPr>
        <w:pStyle w:val="Heading2"/>
      </w:pPr>
      <w:r>
        <w:t>2. Summering</w:t>
      </w:r>
    </w:p>
    <w:p>
      <w:r>
        <w:t>Under mötet diskuterades ett test för att verifiera funktionaliteten av att hämta sökvägar från en CSV-fil. Mötets fokus var att säkerställa att processen fungerar korrekt.</w:t>
      </w:r>
    </w:p>
    <w:p>
      <w:pPr>
        <w:pStyle w:val="Heading2"/>
      </w:pPr>
      <w:r>
        <w:t>3. Huvudpunkter</w:t>
      </w:r>
    </w:p>
    <w:p>
      <w:r>
        <w:t>1. Återanvändning av en process för att hämta sökvägar från en CSV-fil.</w:t>
        <w:br/>
        <w:t>2. Testning för att verifiera att processen fungerar korrekt.</w:t>
      </w:r>
    </w:p>
    <w:p>
      <w:pPr>
        <w:pStyle w:val="Heading2"/>
      </w:pPr>
      <w:r>
        <w:t>4. Åtgärder</w:t>
      </w:r>
    </w:p>
    <w:p>
      <w:r>
        <w:t>Det verkar som att det finns en uppgift som behöver genomföras:</w:t>
        <w:br/>
        <w:br/>
        <w:t>1. Testa funktionen för att hämta sökvägen från en CSV-fil.</w:t>
        <w:br/>
        <w:br/>
        <w:t>Det är dock inte specificerat vem som ska utföra uppgiften eller några detaljer om hur och när det ska göras. Om detta är en del av ett större sammanhang eller möte, kan det finnas ytterligare information som behövs för att fullständigt definiera åtgärdspunkten.</w:t>
      </w:r>
    </w:p>
    <w:p>
      <w:pPr>
        <w:pStyle w:val="Heading2"/>
      </w:pPr>
      <w:r>
        <w:t>5. Specifika Ämnen</w:t>
      </w:r>
    </w:p>
    <w:p>
      <w:r>
        <w:t>För att utföra uppgiften behöver jag den faktiska transkriptionen av mötet för att kunna analysera och söka efter de angivna nyckeltermerna: Datacenter, Atea, Ekonomi, Beslut, Taggar, Metadata. När jag har transkriptionen kan jag dela upp den i hanterbara delar och utföra en detaljerad sökning för att identifiera och rapportera om dessa termer. Vänligen tillhandahåll transkriptionen så att jag kan påbörja analysen.</w:t>
      </w:r>
    </w:p>
    <w:p>
      <w:pPr>
        <w:pStyle w:val="Heading2"/>
      </w:pPr>
      <w:r>
        <w:t>6. Omnämnda Personer</w:t>
      </w:r>
    </w:p>
    <w:p>
      <w:r>
        <w:t>I den givna texten finns det ingen specifik information som identifierar några personer, deras titlar, roller, eller personlig information som plats. Texten nämner en handling ("testar vi att se om det fungerar återigen att hämta sökväg från csv-filen") snarare än en diskussion mellan personer. Därför finns det inga mötesdeltagare eller andra personer att rapportera om baserat på den information som tillhandahållits.</w:t>
      </w:r>
    </w:p>
    <w:p/>
    <w:p>
      <w:r>
        <w:t>Endast ordet "deltagare" nämns, men det verkar vara en generell referens snarare än en specifik person eller grupp. Det finns ingen ytterligare kontext eller dialog som skulle tillåta mig att extrahera och identifiera mötesdeltagare eller andra personer. Om det fanns ytterligare text eller dialog, skulle jag kunna ge en mer detaljerad analys.</w:t>
      </w:r>
    </w:p>
    <w:p>
      <w:pPr>
        <w:pStyle w:val="Heading2"/>
      </w:pPr>
      <w:r>
        <w:t>7. Stämningsanalys</w:t>
      </w:r>
    </w:p>
    <w:p/>
    <w:p>
      <w:pPr>
        <w:pStyle w:val="Heading2"/>
      </w:pPr>
      <w:r>
        <w:t>8. Transkribering</w:t>
      </w:r>
    </w:p>
    <w:p>
      <w:r>
        <w:t xml:space="preserve">Då testar vi att se om det fungerar återigen att hämta sökväg från csv-filen.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