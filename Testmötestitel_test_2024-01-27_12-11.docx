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Testprojekt - Testmötestitel</w:t>
      </w:r>
    </w:p>
    <w:p>
      <w:pPr>
        <w:pStyle w:val="Heading2"/>
        <w:jc w:val="center"/>
      </w:pPr>
      <w:r>
        <w:t>test</w:t>
      </w:r>
    </w:p>
    <w:p>
      <w:pPr>
        <w:pStyle w:val="Heading3"/>
        <w:jc w:val="center"/>
      </w:pPr>
      <w:r>
        <w:t>2024-01-27_12-11</w:t>
      </w:r>
    </w:p>
    <w:p>
      <w:pPr>
        <w:pStyle w:val="Heading2"/>
      </w:pPr>
      <w:r>
        <w:t>1. Närvarande</w:t>
      </w:r>
    </w:p>
    <w:p>
      <w:r>
        <w:t>test,fasdfasd</w:t>
      </w:r>
    </w:p>
    <w:p>
      <w:pPr>
        <w:pStyle w:val="Heading2"/>
      </w:pPr>
      <w:r>
        <w:t>2. Summering</w:t>
      </w:r>
    </w:p>
    <w:p>
      <w:r>
        <w:t>Din begäran verkar vara ofullständig eller saknar den transkription av ett möte som jag ska sammanfatta. För att ge dig en koncis sammanfattning, behöver jag den faktiska texten från mötet. Vänligen tillhandahåll transkriptionen så att jag kan assistera dig vidare.</w:t>
      </w:r>
    </w:p>
    <w:p>
      <w:pPr>
        <w:pStyle w:val="Heading2"/>
      </w:pPr>
      <w:r>
        <w:t>3. Huvudpunkter</w:t>
      </w:r>
    </w:p>
    <w:p>
      <w:r>
        <w:t>Texten du har gett är mycket kort och saknar specifik information. Det finns inga konkreta diskussionspunkter, idéer, fynd eller slutsatser att sammanfatta. Om du kan tillhandahålla en mer detaljerad text eller kontext, kan jag hjälpa till att identifiera och lista huvudpunkterna.</w:t>
      </w:r>
    </w:p>
    <w:p>
      <w:pPr>
        <w:pStyle w:val="Heading2"/>
      </w:pPr>
      <w:r>
        <w:t>4. Åtgärder</w:t>
      </w:r>
    </w:p>
    <w:p>
      <w:r>
        <w:t>Baserat på den givna texten finns det ingen specifik information om uppgifter, uppdrag eller åtgärder som ska utföras. Texten verkar vara en del av en konversation där någon föreslår att göra ett nytt försök för att se om något fungerar igen, men det finns inga detaljer om vad detta "något" är eller vilka åtgärder som krävs. För att kunna ge en lista över åtgärdspunkter behöver jag mer kontext eller ytterligare information om vad som diskuterades eller vilka specifika problem som behöver lösas.</w:t>
      </w:r>
    </w:p>
    <w:p>
      <w:pPr>
        <w:pStyle w:val="Heading2"/>
      </w:pPr>
      <w:r>
        <w:t>5. Specifika Ämnen</w:t>
      </w:r>
    </w:p>
    <w:p>
      <w:r>
        <w:t>För att kunna hjälpa dig behöver jag transkriptionen av mötet som du vill att jag ska analysera. Vänligen tillhandahåll transkriptionen så att jag kan utföra analysen och identifiera om någon av de angivna termerna nämns.</w:t>
      </w:r>
    </w:p>
    <w:p>
      <w:pPr>
        <w:pStyle w:val="Heading2"/>
      </w:pPr>
      <w:r>
        <w:t>6. Omnämnda Personer</w:t>
      </w:r>
    </w:p>
    <w:p>
      <w:r>
        <w:t>Baserat på den tillhandahållna informationen och transkriptionen av mötet finns det inte tillräckligt med data för att identifiera några personer, deras titlar eller roller, eller annan personlig information. Transkriptionen innehåller endast en mening som inte nämner några specifika personer eller ger någon kontext som skulle göra det möjligt att dra slutsatser om deltagarnas identitet eller roller.</w:t>
      </w:r>
    </w:p>
    <w:p/>
    <w:p>
      <w:r>
        <w:t>Mötesdeltagare som är listade från början är:</w:t>
      </w:r>
    </w:p>
    <w:p>
      <w:r>
        <w:t>- Test (ingen ytterligare information gavs)</w:t>
      </w:r>
    </w:p>
    <w:p>
      <w:r>
        <w:t>- Fasdfasd (ingen ytterligare information gavs)</w:t>
      </w:r>
    </w:p>
    <w:p/>
    <w:p>
      <w:r>
        <w:t>Inga nya personer nämndes i den tillhandahållna transkriptionen. Om det finns ytterligare text eller sammanhang som inte har inkluderats i denna förfrågan, vänligen tillhandahåll det så att en mer detaljerad analys kan genomföras.</w:t>
      </w:r>
    </w:p>
    <w:p>
      <w:pPr>
        <w:pStyle w:val="Heading2"/>
      </w:pPr>
      <w:r>
        <w:t>7. Stämningsanalys</w:t>
      </w:r>
    </w:p>
    <w:p/>
    <w:p>
      <w:pPr>
        <w:pStyle w:val="Heading2"/>
      </w:pPr>
      <w:r>
        <w:t>8. Transkribering</w:t>
      </w:r>
    </w:p>
    <w:p>
      <w:r>
        <w:t xml:space="preserve">Nu gör vi ett nytt försök för att se om det fungerar igen.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