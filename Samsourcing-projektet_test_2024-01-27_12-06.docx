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IT-Centrum - Samsourcing-projektet</w:t>
      </w:r>
    </w:p>
    <w:p>
      <w:pPr>
        <w:pStyle w:val="Heading2"/>
        <w:jc w:val="center"/>
      </w:pPr>
      <w:r>
        <w:t>test</w:t>
      </w:r>
    </w:p>
    <w:p>
      <w:pPr>
        <w:pStyle w:val="Heading3"/>
        <w:jc w:val="center"/>
      </w:pPr>
      <w:r>
        <w:t>2024-01-27_12-06</w:t>
      </w:r>
    </w:p>
    <w:p>
      <w:pPr>
        <w:pStyle w:val="Heading2"/>
      </w:pPr>
      <w:r>
        <w:t>1. Närvarande</w:t>
      </w:r>
    </w:p>
    <w:p>
      <w:r>
        <w:t>klas</w:t>
      </w:r>
    </w:p>
    <w:p>
      <w:r>
        <w:t>niklas</w:t>
      </w:r>
    </w:p>
    <w:p>
      <w:pPr>
        <w:pStyle w:val="Heading2"/>
      </w:pPr>
      <w:r>
        <w:t>2. Summering</w:t>
      </w:r>
    </w:p>
    <w:p>
      <w:r>
        <w:t>Mötets huvudsyfte var att testa inspelningsfunktionen för att verifiera dess funktionalitet. Inga ytterligare detaljer eller diskussionspunkter nämndes, vilket tyder på att inspelningen i sig var fokus för mötet.</w:t>
      </w:r>
    </w:p>
    <w:p>
      <w:pPr>
        <w:pStyle w:val="Heading2"/>
      </w:pPr>
      <w:r>
        <w:t>3. Huvudpunkter</w:t>
      </w:r>
    </w:p>
    <w:p>
      <w:r>
        <w:t>Det verkar som att texten du har gett är ofullständig eller saknar sammanhang. Utifrån den givna meningen kan jag dock identifiera en huvudpunkt:</w:t>
        <w:br/>
        <w:br/>
        <w:t>- Personen genomför en testinspelning för att verifiera att inspelningsfunktionen fungerar korrekt.</w:t>
      </w:r>
    </w:p>
    <w:p>
      <w:pPr>
        <w:pStyle w:val="Heading2"/>
      </w:pPr>
      <w:r>
        <w:t>4. Åtgärder</w:t>
      </w:r>
    </w:p>
    <w:p>
      <w:r>
        <w:t>Det verkar som att du kanske testar en inspelningsfunktion. Om detta är en del av ett möte eller en uppgift som behöver utföras, skulle åtgärdspunkten vara:</w:t>
        <w:br/>
        <w:br/>
        <w:t>- Testa inspelningsfunktionen för att säkerställa att den fungerar korrekt.</w:t>
        <w:br/>
        <w:br/>
        <w:t>Om detta är en del av en större uppgift eller projekt, vänligen tillhandahåll ytterligare information så att jag kan ge mer detaljerade åtgärdspunkter.</w:t>
      </w:r>
    </w:p>
    <w:p>
      <w:pPr>
        <w:pStyle w:val="Heading2"/>
      </w:pPr>
      <w:r>
        <w:t>5. Specifika Ämnen</w:t>
      </w:r>
    </w:p>
    <w:p>
      <w:r>
        <w:t>Det verkar som att du har för avsikt att spela in något, men jag har inte fått någon transkription att analysera. Om du vill att jag ska analysera en transkription av ett möte, vänligen tillhandahåll texten så att jag kan utföra uppgiften. Om du har några andra frågor eller behöver hjälp med något annat, tveka inte att fråga.</w:t>
      </w:r>
    </w:p>
    <w:p>
      <w:pPr>
        <w:pStyle w:val="Heading2"/>
      </w:pPr>
      <w:r>
        <w:t>6. Omnämnda Personer</w:t>
      </w:r>
    </w:p>
    <w:p>
      <w:r>
        <w:t>Baserat på den tillhandahållna informationen och transkriptionen finns det inte tillräckligt med information för att identifiera några mötesdeltagare utöver de två som nämns:</w:t>
      </w:r>
    </w:p>
    <w:p/>
    <w:p>
      <w:r>
        <w:t>1. Klas - Ingen ytterligare information gavs.</w:t>
      </w:r>
    </w:p>
    <w:p>
      <w:r>
        <w:t>2. Niklas - Ingen ytterligare information gavs.</w:t>
      </w:r>
    </w:p>
    <w:p/>
    <w:p>
      <w:r>
        <w:t>Ingen annan person nämns i den givna transkriptionen, och det finns inga ytterligare detaljer om roller, platser eller andra personliga uppgifter. Om det finns mer av transkriptionen som inte inkluderats i förfrågan, skulle jag behöva den informationen för att kunna ge en mer detaljerad analys.</w:t>
      </w:r>
    </w:p>
    <w:p>
      <w:pPr>
        <w:pStyle w:val="Heading2"/>
      </w:pPr>
      <w:r>
        <w:t>7. Stämningsanalys</w:t>
      </w:r>
    </w:p>
    <w:p/>
    <w:p>
      <w:pPr>
        <w:pStyle w:val="Heading2"/>
      </w:pPr>
      <w:r>
        <w:t>8. Transkribering</w:t>
      </w:r>
    </w:p>
    <w:p>
      <w:r>
        <w:t xml:space="preserve">Jag provar att spela in igen för att se om det funkar.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