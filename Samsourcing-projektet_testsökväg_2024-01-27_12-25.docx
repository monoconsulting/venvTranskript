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IT-Centrum - Samsourcing-projektet</w:t>
      </w:r>
    </w:p>
    <w:p>
      <w:pPr>
        <w:pStyle w:val="Heading2"/>
        <w:jc w:val="center"/>
      </w:pPr>
      <w:r>
        <w:t>testsökväg</w:t>
      </w:r>
    </w:p>
    <w:p>
      <w:pPr>
        <w:pStyle w:val="Heading3"/>
        <w:jc w:val="center"/>
      </w:pPr>
      <w:r>
        <w:t>2024-01-27_12-25</w:t>
      </w:r>
    </w:p>
    <w:p>
      <w:pPr>
        <w:pStyle w:val="Heading2"/>
      </w:pPr>
      <w:r>
        <w:t>1. Närvarande</w:t>
      </w:r>
    </w:p>
    <w:p>
      <w:r>
        <w:t>klas</w:t>
      </w:r>
    </w:p>
    <w:p>
      <w:r>
        <w:t>kalle</w:t>
      </w:r>
    </w:p>
    <w:p>
      <w:r>
        <w:t>kant</w:t>
      </w:r>
    </w:p>
    <w:p>
      <w:pPr>
        <w:pStyle w:val="Heading2"/>
      </w:pPr>
      <w:r>
        <w:t>2. Summering</w:t>
      </w:r>
    </w:p>
    <w:p>
      <w:r>
        <w:t>Under mötet diskuterades ett nytt försök att spara sökvägar. Detaljer kring processen eller ytterligare sammanhang gavs inte i den tillhandahållna texten. Sammanfattningsvis fokuserade mötet på att förbättra eller modifiera metoden för att spara sökvägar inom en okänd applikation eller system.</w:t>
      </w:r>
    </w:p>
    <w:p>
      <w:pPr>
        <w:pStyle w:val="Heading2"/>
      </w:pPr>
      <w:r>
        <w:t>3. Huvudpunkter</w:t>
      </w:r>
    </w:p>
    <w:p>
      <w:r>
        <w:t>1. Fokus på att spara sökvägar.</w:t>
        <w:br/>
        <w:t>2. Antydan om att detta är en uppföljning ("nytt försök").</w:t>
        <w:br/>
        <w:t>3. Möjlig tidigare svårighet eller misslyckande med att spara sökvägar.</w:t>
        <w:br/>
        <w:t>4. Intention att förbättra eller korrigera tidigare process eller metod.</w:t>
      </w:r>
    </w:p>
    <w:p>
      <w:pPr>
        <w:pStyle w:val="Heading2"/>
      </w:pPr>
      <w:r>
        <w:t>4. Åtgärder</w:t>
      </w:r>
    </w:p>
    <w:p>
      <w:r>
        <w:t>Det verkar som att det finns en åtgärdspunkt baserad på den givna meningen:</w:t>
        <w:br/>
        <w:br/>
        <w:t>1. Försöka igen med att spara sökvägar – Detta innebär att det bör genomföras en ny försök att spara sökvägar i det system eller den applikation som diskuteras. Detaljer om vem som ska utföra denna uppgift eller specifika steg som ska tas är inte angivna i meningen. Om detta är en del av en större diskussion, kan det finnas ytterligare sammanhang som behövs för att fullständigt definiera åtgärdspunkten.</w:t>
      </w:r>
    </w:p>
    <w:p>
      <w:pPr>
        <w:pStyle w:val="Heading2"/>
      </w:pPr>
      <w:r>
        <w:t>5. Specifika Ämnen</w:t>
      </w:r>
    </w:p>
    <w:p>
      <w:r>
        <w:t>Det verkar som att du inte har tillhandahållit någon transkription av ett möte för analys. För att jag ska kunna hjälpa dig, vänligen tillhandahåll den fullständiga texten från mötet som du vill att jag ska analysera. När jag har texten kan jag dela upp den i mindre delar och söka efter de angivna nyckeltermerna: Datacenter, Atea, Ekonomi, Beslut, Taggar och Metadata.</w:t>
      </w:r>
    </w:p>
    <w:p>
      <w:pPr>
        <w:pStyle w:val="Heading2"/>
      </w:pPr>
      <w:r>
        <w:t>6. Omnämnda Personer</w:t>
      </w:r>
    </w:p>
    <w:p>
      <w:r>
        <w:t>Baserat på den tillhandahållna transkriptionen finns det inga nämnda namn, titlar eller roller, och ingen personlig information tillhandahålls förutom de mötesdeltagare som redan är listade: Klas, Kalle och Kant. Eftersom texten är mycket kort och inte ger någon ytterligare kontext eller information om deltagarna eller några andra personer, kan jag inte tillhandahålla några ytterligare detaljer.</w:t>
      </w:r>
    </w:p>
    <w:p/>
    <w:p>
      <w:r>
        <w:t>Mötesdeltagare:</w:t>
      </w:r>
    </w:p>
    <w:p>
      <w:r>
        <w:t>- Klas (ingen ytterligare information tillgänglig)</w:t>
      </w:r>
    </w:p>
    <w:p>
      <w:r>
        <w:t>- Kalle (ingen ytterligare information tillgänglig)</w:t>
      </w:r>
    </w:p>
    <w:p>
      <w:r>
        <w:t>- Kant (ingen ytterligare information tillgänglig)</w:t>
      </w:r>
    </w:p>
    <w:p/>
    <w:p>
      <w:r>
        <w:t>Inga andra personer nämns i den givna transkriptionen. Om det finns mer information eller fortsättning på samtalet, vänligen tillhandahåll det så att jag kan genomföra en mer detaljerad analys.</w:t>
      </w:r>
    </w:p>
    <w:p>
      <w:pPr>
        <w:pStyle w:val="Heading2"/>
      </w:pPr>
      <w:r>
        <w:t>7. Stämningsanalys</w:t>
      </w:r>
    </w:p>
    <w:p/>
    <w:p>
      <w:pPr>
        <w:pStyle w:val="Heading2"/>
      </w:pPr>
      <w:r>
        <w:t>8. Transkribering</w:t>
      </w:r>
    </w:p>
    <w:p>
      <w:r>
        <w:t xml:space="preserve">Då gör vi ett nytt försök med att spara sökvägar.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