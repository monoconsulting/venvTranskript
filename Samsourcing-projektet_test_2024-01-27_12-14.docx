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IT-Centrum - Samsourcing-projektet</w:t>
      </w:r>
    </w:p>
    <w:p>
      <w:pPr>
        <w:pStyle w:val="Heading2"/>
        <w:jc w:val="center"/>
      </w:pPr>
      <w:r>
        <w:t>test</w:t>
      </w:r>
    </w:p>
    <w:p>
      <w:pPr>
        <w:pStyle w:val="Heading3"/>
        <w:jc w:val="center"/>
      </w:pPr>
      <w:r>
        <w:t>2024-01-27_12-14</w:t>
      </w:r>
    </w:p>
    <w:p>
      <w:pPr>
        <w:pStyle w:val="Heading2"/>
      </w:pPr>
      <w:r>
        <w:t>1. Närvarande</w:t>
      </w:r>
    </w:p>
    <w:p>
      <w:r>
        <w:t>asdf,asdf</w:t>
      </w:r>
    </w:p>
    <w:p>
      <w:pPr>
        <w:pStyle w:val="Heading2"/>
      </w:pPr>
      <w:r>
        <w:t>2. Summering</w:t>
      </w:r>
    </w:p>
    <w:p>
      <w:r>
        <w:t>För att kunna ge en sammanfattning behöver jag den faktiska transkriptionen av mötet som du vill att jag ska sammanfatta. Vänligen tillhandahåll transkriptionen så att jag kan assistera dig med en koncis sammanfattning av de viktigaste punkterna.</w:t>
      </w:r>
    </w:p>
    <w:p>
      <w:pPr>
        <w:pStyle w:val="Heading2"/>
      </w:pPr>
      <w:r>
        <w:t>3. Huvudpunkter</w:t>
      </w:r>
    </w:p>
    <w:p>
      <w:r>
        <w:t>Din begäran är inte fullständig eller specifik nog för att jag ska kunna ge en sammanfattning. Om du kan ge mer information eller kontext kring "ett nytt förslag för inspelning", skulle jag kunna identifiera och lista huvudpunkterna som diskuterades.</w:t>
      </w:r>
    </w:p>
    <w:p>
      <w:pPr>
        <w:pStyle w:val="Heading2"/>
      </w:pPr>
      <w:r>
        <w:t>4. Åtgärder</w:t>
      </w:r>
    </w:p>
    <w:p>
      <w:r>
        <w:t>För att ge en korrekt analys behöver jag den faktiska texten eller sammanfattningen av mötet som innehåller de diskussioner och beslut som togs. Vänligen tillhandahåll den relevanta informationen så att jag kan identifiera eventuella åtgärdspunkter.</w:t>
      </w:r>
    </w:p>
    <w:p>
      <w:pPr>
        <w:pStyle w:val="Heading2"/>
      </w:pPr>
      <w:r>
        <w:t>5. Specifika Ämnen</w:t>
      </w:r>
    </w:p>
    <w:p>
      <w:r>
        <w:t>För att kunna hjälpa dig behöver jag transkriptionen av mötet som du vill att jag ska analysera. Vänligen tillhandahåll texten så att jag kan utföra analysen och identifiera de angivna nyckeltermerna.</w:t>
      </w:r>
    </w:p>
    <w:p>
      <w:pPr>
        <w:pStyle w:val="Heading2"/>
      </w:pPr>
      <w:r>
        <w:t>6. Omnämnda Personer</w:t>
      </w:r>
    </w:p>
    <w:p>
      <w:r>
        <w:t>Baserat på den tillhandahållna informationen och transkriptionen, finns det inte tillräckligt med data för att identifiera några personer, deras titlar eller roller, eller personlig information. Transkriptionen innehåller endast en fras "Återigen ett nytt förslag för inspelning." och ingen ytterligare kontext eller diskussion finns tillgänglig för analys. Dessutom nämns inga specifika mötesdeltagare förutom en ofullständig lista som innehåller "asdf,asdf," vilket inte verkar vara faktiska namn utan snarare platshållartext.</w:t>
      </w:r>
    </w:p>
    <w:p/>
    <w:p>
      <w:r>
        <w:t>För att ge en korrekt analys skulle jag behöva en mer detaljerad transkription av mötet som inkluderar namn, titlar, roller och diskussioner mellan deltagarna. Om ytterligare information tillhandahålls kan jag genomföra en noggrann granskning och identifiera relevanta detaljer.</w:t>
      </w:r>
    </w:p>
    <w:p>
      <w:pPr>
        <w:pStyle w:val="Heading2"/>
      </w:pPr>
      <w:r>
        <w:t>7. Stämningsanalys</w:t>
      </w:r>
    </w:p>
    <w:p/>
    <w:p>
      <w:pPr>
        <w:pStyle w:val="Heading2"/>
      </w:pPr>
      <w:r>
        <w:t>8. Transkribering</w:t>
      </w:r>
    </w:p>
    <w:p>
      <w:r>
        <w:t xml:space="preserve">Återigen ett nytt förslag för inspelning.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